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5F1" w:rsidRDefault="005D0DC3">
      <w:pPr>
        <w:pStyle w:val="Heading1"/>
      </w:pPr>
      <w:r>
        <w:t>Planning Analysis Sheet</w:t>
      </w:r>
    </w:p>
    <w:p w:rsidR="003565F1" w:rsidRDefault="005D0DC3" w:rsidP="00C9323F">
      <w:pPr>
        <w:pStyle w:val="Heading2"/>
        <w:numPr>
          <w:ilvl w:val="0"/>
          <w:numId w:val="10"/>
        </w:numPr>
      </w:pPr>
      <w:r>
        <w:t>Website Goal</w:t>
      </w:r>
    </w:p>
    <w:p w:rsidR="005D0DC3" w:rsidRPr="005D0DC3" w:rsidRDefault="005D0DC3" w:rsidP="005D0DC3">
      <w:r>
        <w:t>This website aims to target Cricket enthusiasts by including information about how to play the sport, brief history of cricket and world winners. It also includes a video with memorable cricket moments, a gallery and a form to subscribe to the newsletter</w:t>
      </w:r>
    </w:p>
    <w:p w:rsidR="003565F1" w:rsidRDefault="00C9323F">
      <w:r w:rsidRPr="00C9323F">
        <w:t>The goal of this website is to provide a comprehensive resource for cricket enthusiasts, offering information about the sport, its rules, history, recent highlights, and ways to engage with the community. The website aims to educate visitors and keep them updated on cricket events while fostering a love for the game.</w:t>
      </w:r>
    </w:p>
    <w:p w:rsidR="00C9323F" w:rsidRDefault="00C9323F" w:rsidP="00C9323F">
      <w:pPr>
        <w:pStyle w:val="Heading2"/>
        <w:numPr>
          <w:ilvl w:val="0"/>
          <w:numId w:val="10"/>
        </w:numPr>
      </w:pPr>
      <w:r w:rsidRPr="00C9323F">
        <w:t>Page Structure &amp; Information Needs</w:t>
      </w:r>
    </w:p>
    <w:tbl>
      <w:tblPr>
        <w:tblStyle w:val="MediumShading1-Accent1"/>
        <w:tblW w:w="0" w:type="auto"/>
        <w:tblLook w:val="04A0"/>
      </w:tblPr>
      <w:tblGrid>
        <w:gridCol w:w="2127"/>
        <w:gridCol w:w="6729"/>
      </w:tblGrid>
      <w:tr w:rsidR="00C9323F" w:rsidTr="00C9323F">
        <w:trPr>
          <w:cnfStyle w:val="100000000000"/>
        </w:trPr>
        <w:tc>
          <w:tcPr>
            <w:cnfStyle w:val="001000000000"/>
            <w:tcW w:w="2127" w:type="dxa"/>
          </w:tcPr>
          <w:p w:rsidR="00C9323F" w:rsidRDefault="00C9323F" w:rsidP="00C9323F">
            <w:r>
              <w:t>Page Title</w:t>
            </w:r>
          </w:p>
        </w:tc>
        <w:tc>
          <w:tcPr>
            <w:tcW w:w="6729" w:type="dxa"/>
          </w:tcPr>
          <w:p w:rsidR="00C9323F" w:rsidRDefault="00C9323F" w:rsidP="00C9323F">
            <w:pPr>
              <w:cnfStyle w:val="100000000000"/>
            </w:pPr>
            <w:r w:rsidRPr="00C9323F">
              <w:t>Purpose &amp; Key Information</w:t>
            </w:r>
          </w:p>
        </w:tc>
      </w:tr>
      <w:tr w:rsidR="00C9323F" w:rsidTr="00C9323F">
        <w:trPr>
          <w:cnfStyle w:val="000000100000"/>
        </w:trPr>
        <w:tc>
          <w:tcPr>
            <w:cnfStyle w:val="001000000000"/>
            <w:tcW w:w="2127" w:type="dxa"/>
          </w:tcPr>
          <w:p w:rsidR="00C9323F" w:rsidRDefault="00C9323F" w:rsidP="00C9323F">
            <w:r>
              <w:t>Home</w:t>
            </w:r>
          </w:p>
        </w:tc>
        <w:tc>
          <w:tcPr>
            <w:tcW w:w="6729" w:type="dxa"/>
          </w:tcPr>
          <w:p w:rsidR="00C9323F" w:rsidRDefault="00C9323F" w:rsidP="00C9323F">
            <w:pPr>
              <w:cnfStyle w:val="000000100000"/>
            </w:pPr>
            <w:r w:rsidRPr="00C9323F">
              <w:t>Introduction to the website</w:t>
            </w:r>
            <w:r>
              <w:t xml:space="preserve"> objective</w:t>
            </w:r>
            <w:r w:rsidRPr="00C9323F">
              <w:t xml:space="preserve">, </w:t>
            </w:r>
            <w:r>
              <w:t>including a YouTube video and an image gallery related to Cricket</w:t>
            </w:r>
            <w:r w:rsidRPr="00C9323F">
              <w:t>.</w:t>
            </w:r>
          </w:p>
        </w:tc>
      </w:tr>
      <w:tr w:rsidR="00C9323F" w:rsidTr="00C9323F">
        <w:trPr>
          <w:cnfStyle w:val="000000010000"/>
        </w:trPr>
        <w:tc>
          <w:tcPr>
            <w:cnfStyle w:val="001000000000"/>
            <w:tcW w:w="2127" w:type="dxa"/>
          </w:tcPr>
          <w:p w:rsidR="00C9323F" w:rsidRDefault="00C9323F" w:rsidP="00C9323F">
            <w:r>
              <w:t>About the Sport</w:t>
            </w:r>
          </w:p>
        </w:tc>
        <w:tc>
          <w:tcPr>
            <w:tcW w:w="6729" w:type="dxa"/>
          </w:tcPr>
          <w:p w:rsidR="00C9323F" w:rsidRDefault="00C9323F" w:rsidP="00C9323F">
            <w:pPr>
              <w:cnfStyle w:val="000000010000"/>
            </w:pPr>
            <w:r>
              <w:t>Explains cricket as a game including a brief history, rules, players and equipment used, how to score and win the</w:t>
            </w:r>
            <w:r w:rsidRPr="00C9323F">
              <w:t>.</w:t>
            </w:r>
          </w:p>
        </w:tc>
      </w:tr>
      <w:tr w:rsidR="00C9323F" w:rsidTr="00C9323F">
        <w:trPr>
          <w:cnfStyle w:val="000000100000"/>
        </w:trPr>
        <w:tc>
          <w:tcPr>
            <w:cnfStyle w:val="001000000000"/>
            <w:tcW w:w="2127" w:type="dxa"/>
          </w:tcPr>
          <w:p w:rsidR="00C9323F" w:rsidRDefault="00C9323F" w:rsidP="00C9323F">
            <w:r>
              <w:t>Recent Highlights</w:t>
            </w:r>
          </w:p>
        </w:tc>
        <w:tc>
          <w:tcPr>
            <w:tcW w:w="6729" w:type="dxa"/>
          </w:tcPr>
          <w:p w:rsidR="00C9323F" w:rsidRDefault="00C9323F" w:rsidP="00C9323F">
            <w:pPr>
              <w:cnfStyle w:val="000000100000"/>
            </w:pPr>
            <w:r>
              <w:t>Provides information on countries who won the Cricket World Champios over time and recent news</w:t>
            </w:r>
          </w:p>
        </w:tc>
      </w:tr>
      <w:tr w:rsidR="00C9323F" w:rsidTr="00C9323F">
        <w:trPr>
          <w:cnfStyle w:val="000000010000"/>
        </w:trPr>
        <w:tc>
          <w:tcPr>
            <w:cnfStyle w:val="001000000000"/>
            <w:tcW w:w="2127" w:type="dxa"/>
          </w:tcPr>
          <w:p w:rsidR="00C9323F" w:rsidRDefault="00C9323F" w:rsidP="00C9323F">
            <w:r>
              <w:t>Contact Us</w:t>
            </w:r>
          </w:p>
        </w:tc>
        <w:tc>
          <w:tcPr>
            <w:tcW w:w="6729" w:type="dxa"/>
          </w:tcPr>
          <w:p w:rsidR="00C9323F" w:rsidRDefault="00C9323F" w:rsidP="00C9323F">
            <w:pPr>
              <w:cnfStyle w:val="000000010000"/>
            </w:pPr>
            <w:r>
              <w:t>Includes an email contact and a form to subscribe to the newsletter</w:t>
            </w:r>
          </w:p>
        </w:tc>
      </w:tr>
    </w:tbl>
    <w:p w:rsidR="003565F1" w:rsidRDefault="005D0DC3" w:rsidP="00C9323F">
      <w:pPr>
        <w:pStyle w:val="Heading2"/>
        <w:numPr>
          <w:ilvl w:val="0"/>
          <w:numId w:val="10"/>
        </w:numPr>
      </w:pPr>
      <w:r>
        <w:t>Sources</w:t>
      </w:r>
    </w:p>
    <w:p w:rsidR="00C9323F" w:rsidRDefault="00C9323F" w:rsidP="00C9323F">
      <w:pPr>
        <w:pStyle w:val="Heading3"/>
      </w:pPr>
      <w:r>
        <w:t>Text &amp; Facts:</w:t>
      </w:r>
    </w:p>
    <w:p w:rsidR="00BF74AE" w:rsidRDefault="00BF74AE" w:rsidP="00C9323F">
      <w:pPr>
        <w:pStyle w:val="ListParagraph"/>
        <w:numPr>
          <w:ilvl w:val="0"/>
          <w:numId w:val="11"/>
        </w:numPr>
      </w:pPr>
      <w:r>
        <w:t xml:space="preserve">Britannica - </w:t>
      </w:r>
      <w:hyperlink r:id="rId6" w:history="1">
        <w:r w:rsidRPr="000659F1">
          <w:rPr>
            <w:rStyle w:val="Hyperlink"/>
          </w:rPr>
          <w:t>https://www.britannica.com/sports/Cricket-World-Cup</w:t>
        </w:r>
      </w:hyperlink>
    </w:p>
    <w:p w:rsidR="00BF74AE" w:rsidRDefault="00BF74AE" w:rsidP="00C9323F">
      <w:pPr>
        <w:pStyle w:val="ListParagraph"/>
        <w:numPr>
          <w:ilvl w:val="0"/>
          <w:numId w:val="11"/>
        </w:numPr>
      </w:pPr>
      <w:r>
        <w:t xml:space="preserve">SkySports - </w:t>
      </w:r>
      <w:hyperlink r:id="rId7" w:history="1">
        <w:r w:rsidRPr="000659F1">
          <w:rPr>
            <w:rStyle w:val="Hyperlink"/>
          </w:rPr>
          <w:t>https://www.skysports.com/cricket/news/</w:t>
        </w:r>
      </w:hyperlink>
    </w:p>
    <w:p w:rsidR="00BF74AE" w:rsidRDefault="00BF74AE" w:rsidP="00C9323F">
      <w:pPr>
        <w:pStyle w:val="ListParagraph"/>
        <w:numPr>
          <w:ilvl w:val="0"/>
          <w:numId w:val="11"/>
        </w:numPr>
      </w:pPr>
      <w:r>
        <w:t xml:space="preserve">The Rules of Sport </w:t>
      </w:r>
      <w:r>
        <w:t xml:space="preserve">- </w:t>
      </w:r>
      <w:hyperlink r:id="rId8" w:history="1">
        <w:r w:rsidRPr="000659F1">
          <w:rPr>
            <w:rStyle w:val="Hyperlink"/>
          </w:rPr>
          <w:t>https://www.rulesofsport.com/sports/cricket.html</w:t>
        </w:r>
      </w:hyperlink>
    </w:p>
    <w:p w:rsidR="00BF74AE" w:rsidRDefault="00BF74AE" w:rsidP="00BF74AE">
      <w:pPr>
        <w:pStyle w:val="ListParagraph"/>
        <w:numPr>
          <w:ilvl w:val="0"/>
          <w:numId w:val="11"/>
        </w:numPr>
      </w:pPr>
      <w:r>
        <w:t xml:space="preserve">Wikipedia </w:t>
      </w:r>
      <w:r>
        <w:t xml:space="preserve">- </w:t>
      </w:r>
      <w:hyperlink r:id="rId9" w:history="1">
        <w:r w:rsidRPr="000659F1">
          <w:rPr>
            <w:rStyle w:val="Hyperlink"/>
          </w:rPr>
          <w:t>https://en.wikipedia.org/wiki/Cricket</w:t>
        </w:r>
      </w:hyperlink>
    </w:p>
    <w:p w:rsidR="00C9323F" w:rsidRDefault="00C9323F" w:rsidP="00C9323F">
      <w:pPr>
        <w:pStyle w:val="ListParagraph"/>
        <w:numPr>
          <w:ilvl w:val="0"/>
          <w:numId w:val="11"/>
        </w:numPr>
      </w:pPr>
      <w:r>
        <w:t xml:space="preserve">International Cricket Council (ICC) </w:t>
      </w:r>
      <w:r w:rsidR="00BF74AE">
        <w:t xml:space="preserve">- </w:t>
      </w:r>
      <w:hyperlink r:id="rId10" w:history="1">
        <w:r w:rsidR="00BF74AE" w:rsidRPr="000659F1">
          <w:rPr>
            <w:rStyle w:val="Hyperlink"/>
          </w:rPr>
          <w:t>https://www.icc-cricket.com/</w:t>
        </w:r>
      </w:hyperlink>
    </w:p>
    <w:p w:rsidR="00C9323F" w:rsidRDefault="00C9323F" w:rsidP="00BF74AE">
      <w:pPr>
        <w:pStyle w:val="ListParagraph"/>
        <w:numPr>
          <w:ilvl w:val="0"/>
          <w:numId w:val="11"/>
        </w:numPr>
      </w:pPr>
      <w:r>
        <w:t xml:space="preserve">ESPN Cricinfo </w:t>
      </w:r>
      <w:r w:rsidR="00BF74AE">
        <w:t>-</w:t>
      </w:r>
      <w:r w:rsidR="00BE251A">
        <w:t xml:space="preserve"> </w:t>
      </w:r>
      <w:hyperlink r:id="rId11" w:history="1">
        <w:r w:rsidR="00BE251A" w:rsidRPr="000659F1">
          <w:rPr>
            <w:rStyle w:val="Hyperlink"/>
          </w:rPr>
          <w:t>https://www.espncricinfo.com/</w:t>
        </w:r>
      </w:hyperlink>
    </w:p>
    <w:p w:rsidR="00C9323F" w:rsidRDefault="00C9323F" w:rsidP="00C9323F">
      <w:pPr>
        <w:pStyle w:val="Heading3"/>
      </w:pPr>
      <w:r>
        <w:t>Graphics &amp; Images:</w:t>
      </w:r>
    </w:p>
    <w:p w:rsidR="00BF74AE" w:rsidRDefault="00BF74AE" w:rsidP="00BF74AE">
      <w:pPr>
        <w:pStyle w:val="ListParagraph"/>
        <w:numPr>
          <w:ilvl w:val="0"/>
          <w:numId w:val="12"/>
        </w:numPr>
      </w:pPr>
      <w:r>
        <w:t xml:space="preserve">Font Awesome for NavBar icons - </w:t>
      </w:r>
      <w:hyperlink r:id="rId12" w:history="1">
        <w:r w:rsidRPr="000659F1">
          <w:rPr>
            <w:rStyle w:val="Hyperlink"/>
          </w:rPr>
          <w:t>https://fontawesome.com/</w:t>
        </w:r>
      </w:hyperlink>
    </w:p>
    <w:p w:rsidR="00BF74AE" w:rsidRDefault="00BF74AE" w:rsidP="00C9323F">
      <w:pPr>
        <w:pStyle w:val="ListParagraph"/>
        <w:numPr>
          <w:ilvl w:val="0"/>
          <w:numId w:val="12"/>
        </w:numPr>
      </w:pPr>
      <w:r>
        <w:t xml:space="preserve">Canva to create the logo - </w:t>
      </w:r>
      <w:hyperlink r:id="rId13" w:history="1">
        <w:r w:rsidRPr="000659F1">
          <w:rPr>
            <w:rStyle w:val="Hyperlink"/>
          </w:rPr>
          <w:t>https://www.canva.com/create/logos/</w:t>
        </w:r>
      </w:hyperlink>
    </w:p>
    <w:p w:rsidR="00BF74AE" w:rsidRDefault="00BF74AE" w:rsidP="00C9323F">
      <w:pPr>
        <w:pStyle w:val="ListParagraph"/>
        <w:numPr>
          <w:ilvl w:val="0"/>
          <w:numId w:val="12"/>
        </w:numPr>
      </w:pPr>
      <w:r>
        <w:t xml:space="preserve">Resize images - </w:t>
      </w:r>
      <w:hyperlink r:id="rId14" w:history="1">
        <w:r w:rsidRPr="000659F1">
          <w:rPr>
            <w:rStyle w:val="Hyperlink"/>
          </w:rPr>
          <w:t>https://www.iloveimg.com/</w:t>
        </w:r>
      </w:hyperlink>
    </w:p>
    <w:p w:rsidR="00BF74AE" w:rsidRDefault="00BF74AE" w:rsidP="00C9323F">
      <w:pPr>
        <w:pStyle w:val="ListParagraph"/>
        <w:numPr>
          <w:ilvl w:val="0"/>
          <w:numId w:val="12"/>
        </w:numPr>
      </w:pPr>
      <w:r>
        <w:t xml:space="preserve">Convert logo into favicon - </w:t>
      </w:r>
      <w:hyperlink r:id="rId15" w:history="1">
        <w:r w:rsidRPr="000659F1">
          <w:rPr>
            <w:rStyle w:val="Hyperlink"/>
          </w:rPr>
          <w:t>https://favicon.io/favicon-converter/</w:t>
        </w:r>
      </w:hyperlink>
    </w:p>
    <w:p w:rsidR="00BF74AE" w:rsidRDefault="00BF74AE" w:rsidP="00C9323F">
      <w:pPr>
        <w:pStyle w:val="ListParagraph"/>
        <w:numPr>
          <w:ilvl w:val="0"/>
          <w:numId w:val="12"/>
        </w:numPr>
      </w:pPr>
      <w:r>
        <w:t xml:space="preserve">Website color scheme - </w:t>
      </w:r>
      <w:hyperlink r:id="rId16" w:history="1">
        <w:r w:rsidRPr="000659F1">
          <w:rPr>
            <w:rStyle w:val="Hyperlink"/>
          </w:rPr>
          <w:t>https://colorhunt.co/palette/222831393e4600adb5eeeeee</w:t>
        </w:r>
      </w:hyperlink>
    </w:p>
    <w:p w:rsidR="00C9323F" w:rsidRDefault="00C9323F" w:rsidP="00C9323F">
      <w:pPr>
        <w:pStyle w:val="ListParagraph"/>
        <w:numPr>
          <w:ilvl w:val="0"/>
          <w:numId w:val="12"/>
        </w:numPr>
      </w:pPr>
      <w:r>
        <w:t>Licensed stock images (Unsplash, Pexels</w:t>
      </w:r>
      <w:r w:rsidR="00BF74AE">
        <w:t xml:space="preserve"> and gettyimages</w:t>
      </w:r>
      <w:r>
        <w:t>)</w:t>
      </w:r>
    </w:p>
    <w:p w:rsidR="00C9323F" w:rsidRDefault="00C9323F" w:rsidP="00C9323F">
      <w:pPr>
        <w:pStyle w:val="Heading3"/>
      </w:pPr>
      <w:r>
        <w:t>Sound &amp; Video:</w:t>
      </w:r>
    </w:p>
    <w:p w:rsidR="00C9323F" w:rsidRDefault="00C9323F" w:rsidP="00C9323F">
      <w:pPr>
        <w:pStyle w:val="ListParagraph"/>
        <w:numPr>
          <w:ilvl w:val="0"/>
          <w:numId w:val="13"/>
        </w:numPr>
      </w:pPr>
      <w:r>
        <w:t>Embedded YouTube videos (</w:t>
      </w:r>
      <w:r w:rsidR="00AE3831" w:rsidRPr="00AE3831">
        <w:t>Memorable Moments in Cricket</w:t>
      </w:r>
      <w:r>
        <w:t>)</w:t>
      </w:r>
    </w:p>
    <w:p w:rsidR="00836127" w:rsidRDefault="00836127" w:rsidP="00836127">
      <w:pPr>
        <w:pStyle w:val="Heading3"/>
      </w:pPr>
      <w:r>
        <w:lastRenderedPageBreak/>
        <w:t>Coding:</w:t>
      </w:r>
    </w:p>
    <w:p w:rsidR="00836127" w:rsidRDefault="00836127" w:rsidP="00836127">
      <w:pPr>
        <w:pStyle w:val="ListParagraph"/>
        <w:numPr>
          <w:ilvl w:val="0"/>
          <w:numId w:val="14"/>
        </w:numPr>
      </w:pPr>
      <w:r>
        <w:t xml:space="preserve">W3Schools for HTML and CSS - </w:t>
      </w:r>
      <w:hyperlink r:id="rId17" w:history="1">
        <w:r w:rsidRPr="000659F1">
          <w:rPr>
            <w:rStyle w:val="Hyperlink"/>
          </w:rPr>
          <w:t>https://www.w3schools.com/</w:t>
        </w:r>
      </w:hyperlink>
    </w:p>
    <w:p w:rsidR="00836127" w:rsidRDefault="00836127" w:rsidP="00836127">
      <w:pPr>
        <w:pStyle w:val="ListParagraph"/>
        <w:numPr>
          <w:ilvl w:val="0"/>
          <w:numId w:val="14"/>
        </w:numPr>
      </w:pPr>
      <w:r>
        <w:t xml:space="preserve">Validate HTML and CSS - </w:t>
      </w:r>
      <w:hyperlink r:id="rId18" w:history="1">
        <w:r w:rsidRPr="000659F1">
          <w:rPr>
            <w:rStyle w:val="Hyperlink"/>
          </w:rPr>
          <w:t>https://validator.w3.org/</w:t>
        </w:r>
      </w:hyperlink>
    </w:p>
    <w:p w:rsidR="00836127" w:rsidRDefault="00836127" w:rsidP="00836127">
      <w:pPr>
        <w:pStyle w:val="ListParagraph"/>
        <w:numPr>
          <w:ilvl w:val="0"/>
          <w:numId w:val="14"/>
        </w:numPr>
      </w:pPr>
      <w:r>
        <w:t xml:space="preserve">Automatically update year in footer (removed from project) - </w:t>
      </w:r>
      <w:hyperlink r:id="rId19" w:history="1">
        <w:r w:rsidRPr="000659F1">
          <w:rPr>
            <w:rStyle w:val="Hyperlink"/>
          </w:rPr>
          <w:t>https://stackoverflow.com/questions/4562587/shortest-way-to-print-current-year-in-a-website</w:t>
        </w:r>
      </w:hyperlink>
    </w:p>
    <w:p w:rsidR="00836127" w:rsidRDefault="00836127" w:rsidP="00836127">
      <w:pPr>
        <w:pStyle w:val="Heading3"/>
      </w:pPr>
      <w:r>
        <w:t>Tools:</w:t>
      </w:r>
    </w:p>
    <w:p w:rsidR="00836127" w:rsidRDefault="00836127" w:rsidP="00836127">
      <w:pPr>
        <w:pStyle w:val="ListParagraph"/>
        <w:numPr>
          <w:ilvl w:val="0"/>
          <w:numId w:val="15"/>
        </w:numPr>
      </w:pPr>
      <w:r>
        <w:t>GitHub and GitHub Desktop</w:t>
      </w:r>
    </w:p>
    <w:p w:rsidR="00836127" w:rsidRDefault="00836127" w:rsidP="00836127">
      <w:pPr>
        <w:pStyle w:val="ListParagraph"/>
        <w:numPr>
          <w:ilvl w:val="0"/>
          <w:numId w:val="15"/>
        </w:numPr>
      </w:pPr>
      <w:r>
        <w:t>VsCode</w:t>
      </w:r>
    </w:p>
    <w:p w:rsidR="00836127" w:rsidRDefault="00836127" w:rsidP="00836127">
      <w:pPr>
        <w:pStyle w:val="ListParagraph"/>
        <w:numPr>
          <w:ilvl w:val="0"/>
          <w:numId w:val="15"/>
        </w:numPr>
      </w:pPr>
      <w:r>
        <w:t>Microsoft Word (for documentation)</w:t>
      </w:r>
    </w:p>
    <w:p w:rsidR="00836127" w:rsidRPr="00C9323F" w:rsidRDefault="00836127" w:rsidP="00836127">
      <w:pPr>
        <w:ind w:left="360"/>
      </w:pPr>
    </w:p>
    <w:sectPr w:rsidR="00836127" w:rsidRPr="00C9323F"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4A71138"/>
    <w:multiLevelType w:val="hybridMultilevel"/>
    <w:tmpl w:val="121030BA"/>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0">
    <w:nsid w:val="157A2162"/>
    <w:multiLevelType w:val="hybridMultilevel"/>
    <w:tmpl w:val="B3D471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7BF1D1D"/>
    <w:multiLevelType w:val="hybridMultilevel"/>
    <w:tmpl w:val="4300EC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21684336"/>
    <w:multiLevelType w:val="hybridMultilevel"/>
    <w:tmpl w:val="5FB400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334D4384"/>
    <w:multiLevelType w:val="hybridMultilevel"/>
    <w:tmpl w:val="A58674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406A7707"/>
    <w:multiLevelType w:val="hybridMultilevel"/>
    <w:tmpl w:val="36D872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2"/>
  </w:num>
  <w:num w:numId="12">
    <w:abstractNumId w:val="10"/>
  </w:num>
  <w:num w:numId="13">
    <w:abstractNumId w:val="13"/>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B47730"/>
    <w:rsid w:val="00034616"/>
    <w:rsid w:val="0006063C"/>
    <w:rsid w:val="0015074B"/>
    <w:rsid w:val="0029639D"/>
    <w:rsid w:val="00326F90"/>
    <w:rsid w:val="003565F1"/>
    <w:rsid w:val="005D0DC3"/>
    <w:rsid w:val="00836127"/>
    <w:rsid w:val="00AA1D8D"/>
    <w:rsid w:val="00AE3831"/>
    <w:rsid w:val="00B47730"/>
    <w:rsid w:val="00BE251A"/>
    <w:rsid w:val="00BF74AE"/>
    <w:rsid w:val="00C9323F"/>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3612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467557513">
      <w:bodyDiv w:val="1"/>
      <w:marLeft w:val="0"/>
      <w:marRight w:val="0"/>
      <w:marTop w:val="0"/>
      <w:marBottom w:val="0"/>
      <w:divBdr>
        <w:top w:val="none" w:sz="0" w:space="0" w:color="auto"/>
        <w:left w:val="none" w:sz="0" w:space="0" w:color="auto"/>
        <w:bottom w:val="none" w:sz="0" w:space="0" w:color="auto"/>
        <w:right w:val="none" w:sz="0" w:space="0" w:color="auto"/>
      </w:divBdr>
      <w:divsChild>
        <w:div w:id="150559241">
          <w:marLeft w:val="0"/>
          <w:marRight w:val="0"/>
          <w:marTop w:val="0"/>
          <w:marBottom w:val="0"/>
          <w:divBdr>
            <w:top w:val="none" w:sz="0" w:space="0" w:color="auto"/>
            <w:left w:val="none" w:sz="0" w:space="0" w:color="auto"/>
            <w:bottom w:val="none" w:sz="0" w:space="0" w:color="auto"/>
            <w:right w:val="none" w:sz="0" w:space="0" w:color="auto"/>
          </w:divBdr>
          <w:divsChild>
            <w:div w:id="11181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6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rulesofsport.com/sports/cricket.html" TargetMode="External"/><Relationship Id="rId13" Type="http://schemas.openxmlformats.org/officeDocument/2006/relationships/hyperlink" Target="https://www.canva.com/create/logos/" TargetMode="External"/><Relationship Id="rId18" Type="http://schemas.openxmlformats.org/officeDocument/2006/relationships/hyperlink" Target="https://validator.w3.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skysports.com/cricket/news/" TargetMode="External"/><Relationship Id="rId12" Type="http://schemas.openxmlformats.org/officeDocument/2006/relationships/hyperlink" Target="https://fontawesome.com/" TargetMode="External"/><Relationship Id="rId17"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hyperlink" Target="https://colorhunt.co/palette/222831393e4600adb5eeeee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britannica.com/sports/Cricket-World-Cup" TargetMode="External"/><Relationship Id="rId11" Type="http://schemas.openxmlformats.org/officeDocument/2006/relationships/hyperlink" Target="https://www.espncricinfo.com/" TargetMode="External"/><Relationship Id="rId5" Type="http://schemas.openxmlformats.org/officeDocument/2006/relationships/webSettings" Target="webSettings.xml"/><Relationship Id="rId15" Type="http://schemas.openxmlformats.org/officeDocument/2006/relationships/hyperlink" Target="https://favicon.io/favicon-converter/" TargetMode="External"/><Relationship Id="rId10" Type="http://schemas.openxmlformats.org/officeDocument/2006/relationships/hyperlink" Target="https://www.icc-cricket.com/" TargetMode="External"/><Relationship Id="rId19" Type="http://schemas.openxmlformats.org/officeDocument/2006/relationships/hyperlink" Target="https://stackoverflow.com/questions/4562587/shortest-way-to-print-current-year-in-a-website" TargetMode="External"/><Relationship Id="rId4" Type="http://schemas.openxmlformats.org/officeDocument/2006/relationships/settings" Target="settings.xml"/><Relationship Id="rId9" Type="http://schemas.openxmlformats.org/officeDocument/2006/relationships/hyperlink" Target="https://en.wikipedia.org/wiki/Cricket" TargetMode="External"/><Relationship Id="rId14" Type="http://schemas.openxmlformats.org/officeDocument/2006/relationships/hyperlink" Target="https://www.iloveimg.com/"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C81EB-7FE2-46C0-87AC-8B02DF74F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8</cp:revision>
  <dcterms:created xsi:type="dcterms:W3CDTF">2013-12-23T23:15:00Z</dcterms:created>
  <dcterms:modified xsi:type="dcterms:W3CDTF">2025-02-03T12:34:00Z</dcterms:modified>
  <cp:category/>
</cp:coreProperties>
</file>